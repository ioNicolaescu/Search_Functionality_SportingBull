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BCB3" w14:textId="77777777" w:rsidR="00E1739D" w:rsidRPr="00A6256A" w:rsidRDefault="00000000" w:rsidP="000E6806">
      <w:pPr>
        <w:pStyle w:val="Title"/>
        <w:spacing w:before="240"/>
        <w:rPr>
          <w:rFonts w:cstheme="majorHAnsi"/>
          <w:sz w:val="32"/>
          <w:szCs w:val="32"/>
        </w:rPr>
      </w:pPr>
      <w:r w:rsidRPr="00A6256A">
        <w:rPr>
          <w:rFonts w:cstheme="majorHAnsi"/>
          <w:sz w:val="32"/>
          <w:szCs w:val="32"/>
        </w:rPr>
        <w:t>Test Plan: Sportsbook Search Functionality - SportingBull</w:t>
      </w:r>
    </w:p>
    <w:p w14:paraId="7E63EDA0" w14:textId="77777777" w:rsidR="00E1739D" w:rsidRPr="00546CAB" w:rsidRDefault="00000000" w:rsidP="000E6806">
      <w:pPr>
        <w:pStyle w:val="Heading1"/>
        <w:spacing w:before="240"/>
        <w:rPr>
          <w:rFonts w:cstheme="majorHAnsi"/>
          <w:sz w:val="22"/>
          <w:szCs w:val="22"/>
        </w:rPr>
      </w:pPr>
      <w:r w:rsidRPr="00546CAB">
        <w:rPr>
          <w:rFonts w:cstheme="majorHAnsi"/>
          <w:sz w:val="22"/>
          <w:szCs w:val="22"/>
        </w:rPr>
        <w:t>1. Introduction</w:t>
      </w:r>
    </w:p>
    <w:p w14:paraId="5AA001B8" w14:textId="77777777" w:rsidR="00E1739D" w:rsidRPr="00546CAB" w:rsidRDefault="00000000" w:rsidP="000E6806">
      <w:pPr>
        <w:spacing w:before="240"/>
        <w:rPr>
          <w:rFonts w:asciiTheme="majorHAnsi" w:hAnsiTheme="majorHAnsi" w:cstheme="majorHAnsi"/>
        </w:rPr>
      </w:pPr>
      <w:r w:rsidRPr="00546CAB">
        <w:rPr>
          <w:rFonts w:asciiTheme="majorHAnsi" w:hAnsiTheme="majorHAnsi" w:cstheme="majorHAnsi"/>
        </w:rPr>
        <w:t>This test plan outlines the testing strategy and scope for the search functionality of the Sportsbook section on the SportingBull website (https://en.sportingbull.com/). The objective is to ensure the search bar behaves correctly in all expected and edge-case scenarios.</w:t>
      </w:r>
    </w:p>
    <w:p w14:paraId="476ECD94" w14:textId="77777777" w:rsidR="00E1739D" w:rsidRPr="00546CAB" w:rsidRDefault="00000000" w:rsidP="000E6806">
      <w:pPr>
        <w:pStyle w:val="Heading1"/>
        <w:spacing w:before="240"/>
        <w:rPr>
          <w:rFonts w:cstheme="majorHAnsi"/>
          <w:sz w:val="22"/>
          <w:szCs w:val="22"/>
        </w:rPr>
      </w:pPr>
      <w:r w:rsidRPr="00546CAB">
        <w:rPr>
          <w:rFonts w:cstheme="majorHAnsi"/>
          <w:sz w:val="22"/>
          <w:szCs w:val="22"/>
        </w:rPr>
        <w:t>2. Scope</w:t>
      </w:r>
    </w:p>
    <w:p w14:paraId="64EF3200" w14:textId="77777777" w:rsidR="00A6256A" w:rsidRDefault="00000000" w:rsidP="000E6806">
      <w:pPr>
        <w:spacing w:before="240"/>
        <w:rPr>
          <w:rFonts w:asciiTheme="majorHAnsi" w:hAnsiTheme="majorHAnsi" w:cstheme="majorHAnsi"/>
        </w:rPr>
      </w:pPr>
      <w:r w:rsidRPr="00546CAB">
        <w:rPr>
          <w:rFonts w:asciiTheme="majorHAnsi" w:hAnsiTheme="majorHAnsi" w:cstheme="majorHAnsi"/>
        </w:rPr>
        <w:t xml:space="preserve">The scope of this test plan includes the verification and validation of the search functionality in the Sportsbook section. This </w:t>
      </w:r>
      <w:r w:rsidR="00510818" w:rsidRPr="00546CAB">
        <w:rPr>
          <w:rFonts w:asciiTheme="majorHAnsi" w:hAnsiTheme="majorHAnsi" w:cstheme="majorHAnsi"/>
        </w:rPr>
        <w:t>plan covers the following:</w:t>
      </w:r>
    </w:p>
    <w:p w14:paraId="3CCAC576" w14:textId="77777777" w:rsidR="00A6256A" w:rsidRDefault="00A6256A" w:rsidP="00A6256A">
      <w:pPr>
        <w:pStyle w:val="ListParagraph"/>
        <w:numPr>
          <w:ilvl w:val="0"/>
          <w:numId w:val="32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Functional validation of search inputs and results.</w:t>
      </w:r>
    </w:p>
    <w:p w14:paraId="6BA2E99F" w14:textId="77777777" w:rsidR="00A6256A" w:rsidRDefault="00A6256A" w:rsidP="00A6256A">
      <w:pPr>
        <w:pStyle w:val="ListParagraph"/>
        <w:numPr>
          <w:ilvl w:val="0"/>
          <w:numId w:val="32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Edge and negative scenarios to test robustness.</w:t>
      </w:r>
    </w:p>
    <w:p w14:paraId="71E4ABE1" w14:textId="77777777" w:rsidR="00A6256A" w:rsidRDefault="00A6256A" w:rsidP="00A6256A">
      <w:pPr>
        <w:pStyle w:val="ListParagraph"/>
        <w:numPr>
          <w:ilvl w:val="0"/>
          <w:numId w:val="32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Usability and accessibility of the search bar and dropdown.</w:t>
      </w:r>
    </w:p>
    <w:p w14:paraId="21ECFF6C" w14:textId="77777777" w:rsidR="00A6256A" w:rsidRDefault="00A6256A" w:rsidP="00A6256A">
      <w:pPr>
        <w:pStyle w:val="ListParagraph"/>
        <w:numPr>
          <w:ilvl w:val="0"/>
          <w:numId w:val="32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Performance underload and concurrent access.</w:t>
      </w:r>
    </w:p>
    <w:p w14:paraId="0ADC0BBB" w14:textId="0B3240CF" w:rsidR="00510818" w:rsidRPr="00A6256A" w:rsidRDefault="00A6256A" w:rsidP="00A6256A">
      <w:pPr>
        <w:pStyle w:val="ListParagraph"/>
        <w:numPr>
          <w:ilvl w:val="0"/>
          <w:numId w:val="32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Security validations such as SQL injection prevention.</w:t>
      </w:r>
      <w:r w:rsidR="00510818" w:rsidRPr="00A6256A">
        <w:rPr>
          <w:rFonts w:asciiTheme="majorHAnsi" w:hAnsiTheme="majorHAnsi" w:cstheme="majorHAnsi"/>
        </w:rPr>
        <w:br/>
      </w:r>
    </w:p>
    <w:p w14:paraId="01959C98" w14:textId="77777777" w:rsidR="00E1739D" w:rsidRPr="00546CAB" w:rsidRDefault="00000000" w:rsidP="000E6806">
      <w:pPr>
        <w:pStyle w:val="Heading1"/>
        <w:spacing w:before="240"/>
        <w:rPr>
          <w:rFonts w:cstheme="majorHAnsi"/>
          <w:sz w:val="22"/>
          <w:szCs w:val="22"/>
        </w:rPr>
      </w:pPr>
      <w:r w:rsidRPr="00546CAB">
        <w:rPr>
          <w:rFonts w:cstheme="majorHAnsi"/>
          <w:sz w:val="22"/>
          <w:szCs w:val="22"/>
        </w:rPr>
        <w:t>3. Out of Scope</w:t>
      </w:r>
    </w:p>
    <w:p w14:paraId="63A52E90" w14:textId="77777777" w:rsidR="00E1739D" w:rsidRPr="00546CAB" w:rsidRDefault="00000000" w:rsidP="000E6806">
      <w:pPr>
        <w:spacing w:before="240"/>
        <w:rPr>
          <w:rFonts w:asciiTheme="majorHAnsi" w:hAnsiTheme="majorHAnsi" w:cstheme="majorHAnsi"/>
        </w:rPr>
      </w:pPr>
      <w:r w:rsidRPr="00546CAB">
        <w:rPr>
          <w:rFonts w:asciiTheme="majorHAnsi" w:hAnsiTheme="majorHAnsi" w:cstheme="majorHAnsi"/>
        </w:rPr>
        <w:t>Other site areas such as registration, betting mechanics, account management, and non-search related features are out of scope for this test.</w:t>
      </w:r>
    </w:p>
    <w:p w14:paraId="52F82A41" w14:textId="77777777" w:rsidR="00E1739D" w:rsidRPr="00546CAB" w:rsidRDefault="00000000" w:rsidP="000E6806">
      <w:pPr>
        <w:pStyle w:val="Heading1"/>
        <w:spacing w:before="240"/>
        <w:rPr>
          <w:rFonts w:cstheme="majorHAnsi"/>
          <w:sz w:val="22"/>
          <w:szCs w:val="22"/>
        </w:rPr>
      </w:pPr>
      <w:r w:rsidRPr="00546CAB">
        <w:rPr>
          <w:rFonts w:cstheme="majorHAnsi"/>
          <w:sz w:val="22"/>
          <w:szCs w:val="22"/>
        </w:rPr>
        <w:t>4. Test Objectives</w:t>
      </w:r>
    </w:p>
    <w:p w14:paraId="28100297" w14:textId="77777777" w:rsidR="00A6256A" w:rsidRDefault="00510818" w:rsidP="00A6256A">
      <w:pPr>
        <w:pStyle w:val="ListParagraph"/>
        <w:numPr>
          <w:ilvl w:val="0"/>
          <w:numId w:val="30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Ensure accurate and relevant results for valid queries.</w:t>
      </w:r>
    </w:p>
    <w:p w14:paraId="5219D8E9" w14:textId="77777777" w:rsidR="00A6256A" w:rsidRDefault="00A6256A" w:rsidP="00A6256A">
      <w:pPr>
        <w:pStyle w:val="ListParagraph"/>
        <w:numPr>
          <w:ilvl w:val="0"/>
          <w:numId w:val="30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Verify predictive text and auto-suggestions work correctly.</w:t>
      </w:r>
    </w:p>
    <w:p w14:paraId="2EC8725D" w14:textId="77777777" w:rsidR="00A6256A" w:rsidRDefault="00A6256A" w:rsidP="00A6256A">
      <w:pPr>
        <w:pStyle w:val="ListParagraph"/>
        <w:numPr>
          <w:ilvl w:val="0"/>
          <w:numId w:val="30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Validate search behavior with edge cases and invalid inputs.</w:t>
      </w:r>
    </w:p>
    <w:p w14:paraId="1DCE9D5F" w14:textId="77777777" w:rsidR="00A6256A" w:rsidRDefault="00A6256A" w:rsidP="00A6256A">
      <w:pPr>
        <w:pStyle w:val="ListParagraph"/>
        <w:numPr>
          <w:ilvl w:val="0"/>
          <w:numId w:val="30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Assess multilingual and character encoding support.</w:t>
      </w:r>
    </w:p>
    <w:p w14:paraId="247A6043" w14:textId="77777777" w:rsidR="00A6256A" w:rsidRDefault="00A6256A" w:rsidP="00A6256A">
      <w:pPr>
        <w:pStyle w:val="ListParagraph"/>
        <w:numPr>
          <w:ilvl w:val="0"/>
          <w:numId w:val="30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Test UI behavior like dropdown closing and ESC key functionality</w:t>
      </w:r>
      <w:r>
        <w:rPr>
          <w:rFonts w:asciiTheme="majorHAnsi" w:hAnsiTheme="majorHAnsi" w:cstheme="majorHAnsi"/>
        </w:rPr>
        <w:t>.</w:t>
      </w:r>
    </w:p>
    <w:p w14:paraId="7817F7CD" w14:textId="4ECABA12" w:rsidR="00510818" w:rsidRPr="00A6256A" w:rsidRDefault="00A6256A" w:rsidP="00A6256A">
      <w:pPr>
        <w:pStyle w:val="ListParagraph"/>
        <w:numPr>
          <w:ilvl w:val="0"/>
          <w:numId w:val="30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Validate system performance and security against malicious input.</w:t>
      </w:r>
    </w:p>
    <w:p w14:paraId="1B3B2E7B" w14:textId="32AC50AA" w:rsidR="000E6806" w:rsidRPr="00546CAB" w:rsidRDefault="000E6806" w:rsidP="000E6806">
      <w:pPr>
        <w:pStyle w:val="Heading1"/>
        <w:spacing w:before="240"/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5</w:t>
      </w:r>
      <w:r w:rsidRPr="00546CAB">
        <w:rPr>
          <w:rFonts w:cstheme="majorHAnsi"/>
          <w:sz w:val="22"/>
          <w:szCs w:val="22"/>
        </w:rPr>
        <w:t>. Test Data</w:t>
      </w:r>
    </w:p>
    <w:p w14:paraId="0C048C8E" w14:textId="77777777" w:rsidR="00A6256A" w:rsidRDefault="000E6806" w:rsidP="00A6256A">
      <w:p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Inputs will include:</w:t>
      </w:r>
    </w:p>
    <w:p w14:paraId="66E5ABB3" w14:textId="77777777" w:rsidR="00A6256A" w:rsidRDefault="00A6256A" w:rsidP="00A6256A">
      <w:pPr>
        <w:pStyle w:val="ListParagraph"/>
        <w:numPr>
          <w:ilvl w:val="0"/>
          <w:numId w:val="31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- Valid sports/team names.</w:t>
      </w:r>
    </w:p>
    <w:p w14:paraId="1DF4D41F" w14:textId="77777777" w:rsidR="00A6256A" w:rsidRDefault="00A6256A" w:rsidP="00A6256A">
      <w:pPr>
        <w:pStyle w:val="ListParagraph"/>
        <w:numPr>
          <w:ilvl w:val="0"/>
          <w:numId w:val="31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Gibberish or random characters.</w:t>
      </w:r>
    </w:p>
    <w:p w14:paraId="5E07EBB5" w14:textId="77777777" w:rsidR="00A6256A" w:rsidRDefault="00A6256A" w:rsidP="00A6256A">
      <w:pPr>
        <w:pStyle w:val="ListParagraph"/>
        <w:numPr>
          <w:ilvl w:val="0"/>
          <w:numId w:val="31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Partial and misspelled words.</w:t>
      </w:r>
    </w:p>
    <w:p w14:paraId="3BC9FCDE" w14:textId="77777777" w:rsidR="00A6256A" w:rsidRDefault="00A6256A" w:rsidP="00A6256A">
      <w:pPr>
        <w:pStyle w:val="ListParagraph"/>
        <w:numPr>
          <w:ilvl w:val="0"/>
          <w:numId w:val="31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non-Latin and accented characters.</w:t>
      </w:r>
    </w:p>
    <w:p w14:paraId="4872D3D0" w14:textId="0D060A68" w:rsidR="000E6806" w:rsidRPr="00A6256A" w:rsidRDefault="00A6256A" w:rsidP="00A6256A">
      <w:pPr>
        <w:pStyle w:val="ListParagraph"/>
        <w:numPr>
          <w:ilvl w:val="0"/>
          <w:numId w:val="31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lastRenderedPageBreak/>
        <w:t>Very long strings and symbols.</w:t>
      </w:r>
      <w:r w:rsidR="000E6806" w:rsidRPr="00A6256A">
        <w:rPr>
          <w:rFonts w:asciiTheme="majorHAnsi" w:hAnsiTheme="majorHAnsi" w:cstheme="majorHAnsi"/>
        </w:rPr>
        <w:br/>
      </w:r>
    </w:p>
    <w:p w14:paraId="7834B610" w14:textId="563E92F7" w:rsidR="000E6806" w:rsidRPr="00546CAB" w:rsidRDefault="000E6806" w:rsidP="000E6806">
      <w:pPr>
        <w:pStyle w:val="Heading1"/>
        <w:spacing w:before="240"/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6</w:t>
      </w:r>
      <w:r w:rsidRPr="00546CAB">
        <w:rPr>
          <w:rFonts w:cstheme="majorHAnsi"/>
          <w:sz w:val="22"/>
          <w:szCs w:val="22"/>
        </w:rPr>
        <w:t>. Defect Management</w:t>
      </w:r>
    </w:p>
    <w:p w14:paraId="1B4FBFDE" w14:textId="6E9CA596" w:rsidR="00A6256A" w:rsidRDefault="000E6806" w:rsidP="00A6256A">
      <w:p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 xml:space="preserve">Defects will be tracked </w:t>
      </w:r>
      <w:r w:rsidR="00A6256A" w:rsidRPr="00A6256A">
        <w:rPr>
          <w:rFonts w:asciiTheme="majorHAnsi" w:hAnsiTheme="majorHAnsi" w:cstheme="majorHAnsi"/>
        </w:rPr>
        <w:t>by</w:t>
      </w:r>
      <w:r w:rsidRPr="00A6256A">
        <w:rPr>
          <w:rFonts w:asciiTheme="majorHAnsi" w:hAnsiTheme="majorHAnsi" w:cstheme="majorHAnsi"/>
        </w:rPr>
        <w:t xml:space="preserve"> the following severity levels:</w:t>
      </w:r>
    </w:p>
    <w:p w14:paraId="30DEA1A2" w14:textId="77777777" w:rsidR="00A6256A" w:rsidRDefault="00A6256A" w:rsidP="00A6256A">
      <w:pPr>
        <w:pStyle w:val="ListParagraph"/>
        <w:numPr>
          <w:ilvl w:val="0"/>
          <w:numId w:val="33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Critical: System crash or major feature failure</w:t>
      </w:r>
    </w:p>
    <w:p w14:paraId="37E87872" w14:textId="77777777" w:rsidR="00A6256A" w:rsidRDefault="00A6256A" w:rsidP="00A6256A">
      <w:pPr>
        <w:pStyle w:val="ListParagraph"/>
        <w:numPr>
          <w:ilvl w:val="0"/>
          <w:numId w:val="33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High: Incorrect search output or logic</w:t>
      </w:r>
    </w:p>
    <w:p w14:paraId="33B998CB" w14:textId="77777777" w:rsidR="00A6256A" w:rsidRDefault="00A6256A" w:rsidP="00A6256A">
      <w:pPr>
        <w:pStyle w:val="ListParagraph"/>
        <w:numPr>
          <w:ilvl w:val="0"/>
          <w:numId w:val="33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Medium: Layout or usability bug</w:t>
      </w:r>
    </w:p>
    <w:p w14:paraId="19398C69" w14:textId="35AC72B7" w:rsidR="000E6806" w:rsidRPr="00A6256A" w:rsidRDefault="00A6256A" w:rsidP="00A6256A">
      <w:pPr>
        <w:pStyle w:val="ListParagraph"/>
        <w:numPr>
          <w:ilvl w:val="0"/>
          <w:numId w:val="33"/>
        </w:numPr>
        <w:spacing w:before="240"/>
        <w:rPr>
          <w:rFonts w:asciiTheme="majorHAnsi" w:hAnsiTheme="majorHAnsi" w:cstheme="majorHAnsi"/>
        </w:rPr>
      </w:pPr>
      <w:r w:rsidRPr="00A6256A">
        <w:rPr>
          <w:rFonts w:asciiTheme="majorHAnsi" w:hAnsiTheme="majorHAnsi" w:cstheme="majorHAnsi"/>
        </w:rPr>
        <w:t>Low: Cosmetic/UI enhancement</w:t>
      </w:r>
      <w:r w:rsidRPr="00A6256A">
        <w:rPr>
          <w:rFonts w:asciiTheme="majorHAnsi" w:hAnsiTheme="majorHAnsi" w:cstheme="majorHAnsi"/>
        </w:rPr>
        <w:br/>
      </w:r>
      <w:r w:rsidRPr="00A6256A">
        <w:rPr>
          <w:rFonts w:asciiTheme="majorHAnsi" w:hAnsiTheme="majorHAnsi" w:cstheme="majorHAnsi"/>
        </w:rPr>
        <w:t xml:space="preserve"> </w:t>
      </w:r>
      <w:r w:rsidR="000E6806" w:rsidRPr="00A6256A">
        <w:rPr>
          <w:rFonts w:asciiTheme="majorHAnsi" w:hAnsiTheme="majorHAnsi" w:cstheme="majorHAnsi"/>
        </w:rPr>
        <w:br/>
        <w:t>Workflow: Log → Review → Fix → Re-test → Close</w:t>
      </w:r>
    </w:p>
    <w:p w14:paraId="4FCC50B7" w14:textId="39072893" w:rsidR="000E6806" w:rsidRPr="00546CAB" w:rsidRDefault="000E6806" w:rsidP="000E6806">
      <w:pPr>
        <w:pStyle w:val="Heading1"/>
        <w:spacing w:before="240"/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7</w:t>
      </w:r>
      <w:r w:rsidRPr="00546CAB">
        <w:rPr>
          <w:rFonts w:cstheme="majorHAnsi"/>
          <w:sz w:val="22"/>
          <w:szCs w:val="22"/>
        </w:rPr>
        <w:t>. Tools &amp; Frameworks</w:t>
      </w:r>
    </w:p>
    <w:p w14:paraId="6C415BA3" w14:textId="77777777" w:rsidR="000E6806" w:rsidRPr="00546CAB" w:rsidRDefault="000E6806" w:rsidP="000E6806">
      <w:pPr>
        <w:pStyle w:val="ListParagraph"/>
        <w:numPr>
          <w:ilvl w:val="0"/>
          <w:numId w:val="12"/>
        </w:numPr>
        <w:spacing w:before="240"/>
        <w:rPr>
          <w:rFonts w:asciiTheme="majorHAnsi" w:hAnsiTheme="majorHAnsi" w:cstheme="majorHAnsi"/>
        </w:rPr>
      </w:pPr>
      <w:r w:rsidRPr="00546CAB">
        <w:rPr>
          <w:rFonts w:asciiTheme="majorHAnsi" w:hAnsiTheme="majorHAnsi" w:cstheme="majorHAnsi"/>
        </w:rPr>
        <w:t>Selenium WebDriver (Java)</w:t>
      </w:r>
    </w:p>
    <w:p w14:paraId="22657048" w14:textId="77777777" w:rsidR="000E6806" w:rsidRPr="00546CAB" w:rsidRDefault="000E6806" w:rsidP="000E6806">
      <w:pPr>
        <w:pStyle w:val="ListParagraph"/>
        <w:numPr>
          <w:ilvl w:val="0"/>
          <w:numId w:val="12"/>
        </w:numPr>
        <w:spacing w:before="240"/>
        <w:rPr>
          <w:rFonts w:asciiTheme="majorHAnsi" w:hAnsiTheme="majorHAnsi" w:cstheme="majorHAnsi"/>
        </w:rPr>
      </w:pPr>
      <w:r w:rsidRPr="00546CAB">
        <w:rPr>
          <w:rFonts w:asciiTheme="majorHAnsi" w:hAnsiTheme="majorHAnsi" w:cstheme="majorHAnsi"/>
        </w:rPr>
        <w:t>Cucumber (BDD)</w:t>
      </w:r>
    </w:p>
    <w:p w14:paraId="28913B92" w14:textId="77777777" w:rsidR="000E6806" w:rsidRPr="00546CAB" w:rsidRDefault="000E6806" w:rsidP="000E6806">
      <w:pPr>
        <w:pStyle w:val="ListParagraph"/>
        <w:numPr>
          <w:ilvl w:val="0"/>
          <w:numId w:val="12"/>
        </w:numPr>
        <w:spacing w:before="240"/>
        <w:rPr>
          <w:rFonts w:asciiTheme="majorHAnsi" w:hAnsiTheme="majorHAnsi" w:cstheme="majorHAnsi"/>
        </w:rPr>
      </w:pPr>
      <w:r w:rsidRPr="00546CAB">
        <w:rPr>
          <w:rFonts w:asciiTheme="majorHAnsi" w:hAnsiTheme="majorHAnsi" w:cstheme="majorHAnsi"/>
        </w:rPr>
        <w:t>Maven</w:t>
      </w:r>
    </w:p>
    <w:p w14:paraId="66A71977" w14:textId="77777777" w:rsidR="000E6806" w:rsidRPr="00546CAB" w:rsidRDefault="000E6806" w:rsidP="000E6806">
      <w:pPr>
        <w:pStyle w:val="ListParagraph"/>
        <w:numPr>
          <w:ilvl w:val="0"/>
          <w:numId w:val="12"/>
        </w:numPr>
        <w:spacing w:before="240"/>
        <w:rPr>
          <w:rFonts w:asciiTheme="majorHAnsi" w:hAnsiTheme="majorHAnsi" w:cstheme="majorHAnsi"/>
        </w:rPr>
      </w:pPr>
      <w:r w:rsidRPr="00546CAB">
        <w:rPr>
          <w:rFonts w:asciiTheme="majorHAnsi" w:hAnsiTheme="majorHAnsi" w:cstheme="majorHAnsi"/>
        </w:rPr>
        <w:t>JUnit/TestNG</w:t>
      </w:r>
    </w:p>
    <w:p w14:paraId="3388EABC" w14:textId="0B5F806C" w:rsidR="000E6806" w:rsidRPr="00546CAB" w:rsidRDefault="000E6806" w:rsidP="000E6806">
      <w:pPr>
        <w:pStyle w:val="Heading1"/>
        <w:spacing w:before="240"/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8</w:t>
      </w:r>
      <w:r w:rsidRPr="00546CAB">
        <w:rPr>
          <w:rFonts w:cstheme="majorHAnsi"/>
          <w:sz w:val="22"/>
          <w:szCs w:val="22"/>
        </w:rPr>
        <w:t>. Test Environment</w:t>
      </w:r>
    </w:p>
    <w:p w14:paraId="26A1F57B" w14:textId="77777777" w:rsidR="000E6806" w:rsidRPr="00546CAB" w:rsidRDefault="000E6806" w:rsidP="000E6806">
      <w:pPr>
        <w:pStyle w:val="ListParagraph"/>
        <w:numPr>
          <w:ilvl w:val="0"/>
          <w:numId w:val="12"/>
        </w:numPr>
        <w:spacing w:before="240"/>
        <w:rPr>
          <w:rFonts w:asciiTheme="majorHAnsi" w:hAnsiTheme="majorHAnsi" w:cstheme="majorHAnsi"/>
        </w:rPr>
      </w:pPr>
      <w:r w:rsidRPr="00546CAB">
        <w:rPr>
          <w:rFonts w:asciiTheme="majorHAnsi" w:hAnsiTheme="majorHAnsi" w:cstheme="majorHAnsi"/>
        </w:rPr>
        <w:t>Browser: Chrome</w:t>
      </w:r>
    </w:p>
    <w:p w14:paraId="2E533897" w14:textId="77777777" w:rsidR="000E6806" w:rsidRPr="00546CAB" w:rsidRDefault="000E6806" w:rsidP="000E6806">
      <w:pPr>
        <w:pStyle w:val="ListParagraph"/>
        <w:numPr>
          <w:ilvl w:val="0"/>
          <w:numId w:val="12"/>
        </w:numPr>
        <w:spacing w:before="240"/>
        <w:rPr>
          <w:rFonts w:asciiTheme="majorHAnsi" w:hAnsiTheme="majorHAnsi" w:cstheme="majorHAnsi"/>
        </w:rPr>
      </w:pPr>
      <w:r w:rsidRPr="00546CAB">
        <w:rPr>
          <w:rFonts w:asciiTheme="majorHAnsi" w:hAnsiTheme="majorHAnsi" w:cstheme="majorHAnsi"/>
        </w:rPr>
        <w:t>OS: Windows/macOS</w:t>
      </w:r>
    </w:p>
    <w:p w14:paraId="7C5330D2" w14:textId="24C1183D" w:rsidR="002D30BD" w:rsidRDefault="000E6806" w:rsidP="002D30BD">
      <w:pPr>
        <w:pStyle w:val="ListParagraph"/>
        <w:numPr>
          <w:ilvl w:val="0"/>
          <w:numId w:val="12"/>
        </w:numPr>
        <w:spacing w:before="240"/>
        <w:rPr>
          <w:rFonts w:asciiTheme="majorHAnsi" w:hAnsiTheme="majorHAnsi" w:cstheme="majorHAnsi"/>
        </w:rPr>
      </w:pPr>
      <w:r w:rsidRPr="00546CAB">
        <w:rPr>
          <w:rFonts w:asciiTheme="majorHAnsi" w:hAnsiTheme="majorHAnsi" w:cstheme="majorHAnsi"/>
        </w:rPr>
        <w:t xml:space="preserve">Base URL: </w:t>
      </w:r>
      <w:hyperlink r:id="rId6" w:history="1">
        <w:r w:rsidR="002D30BD" w:rsidRPr="009D5C81">
          <w:rPr>
            <w:rStyle w:val="Hyperlink"/>
            <w:rFonts w:asciiTheme="majorHAnsi" w:hAnsiTheme="majorHAnsi" w:cstheme="majorHAnsi"/>
          </w:rPr>
          <w:t>https://en.sportingbull.com/</w:t>
        </w:r>
      </w:hyperlink>
    </w:p>
    <w:p w14:paraId="2B7076DF" w14:textId="77777777" w:rsidR="002D30BD" w:rsidRPr="002D30BD" w:rsidRDefault="002D30BD" w:rsidP="002D30BD">
      <w:pPr>
        <w:pStyle w:val="ListParagraph"/>
        <w:spacing w:before="240"/>
        <w:ind w:left="360"/>
        <w:rPr>
          <w:rFonts w:asciiTheme="majorHAnsi" w:hAnsiTheme="majorHAnsi" w:cstheme="majorHAnsi"/>
        </w:rPr>
      </w:pPr>
    </w:p>
    <w:p w14:paraId="7E208ED9" w14:textId="0E95DCC1" w:rsidR="00E1739D" w:rsidRDefault="002D30BD" w:rsidP="000E6806">
      <w:pPr>
        <w:pStyle w:val="Heading1"/>
        <w:spacing w:before="240"/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9</w:t>
      </w:r>
      <w:r w:rsidR="00000000" w:rsidRPr="00546CAB">
        <w:rPr>
          <w:rFonts w:cstheme="majorHAnsi"/>
          <w:sz w:val="22"/>
          <w:szCs w:val="22"/>
        </w:rPr>
        <w:t>. Test Scenarios</w:t>
      </w:r>
    </w:p>
    <w:p w14:paraId="30370A4C" w14:textId="77777777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TC001: Verify that a valid query returns appropriate results.</w:t>
      </w:r>
    </w:p>
    <w:p w14:paraId="6B6546BE" w14:textId="0718BE00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TC002: Verify that the search is case-insensitive (e.g., "Juventus" vs "juventus).</w:t>
      </w:r>
    </w:p>
    <w:p w14:paraId="71C753D1" w14:textId="4BF16767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TC003: Verify that search results update dynamically as each character is typed.</w:t>
      </w:r>
    </w:p>
    <w:p w14:paraId="7D3D2B58" w14:textId="08A8B9ED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TC004: Verify that autosuggestions appear for partial input (e.g."Man" suggests "Manchester United").</w:t>
      </w:r>
    </w:p>
    <w:p w14:paraId="7955565A" w14:textId="36A23A70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TC005: Verify that search results are sorted and ranked based on relevance or popularity.</w:t>
      </w:r>
    </w:p>
    <w:p w14:paraId="4CBE2907" w14:textId="3879E064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TC006: Verify that previously searched terms appear again when revisiting the search.</w:t>
      </w:r>
    </w:p>
    <w:p w14:paraId="3D6ECE4C" w14:textId="0E1E38E8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TC007: Verify that inputs with leading or trailing spaces are trimmed and still return correct results.</w:t>
      </w:r>
    </w:p>
    <w:p w14:paraId="486350B3" w14:textId="52FB4F4E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TC008: Verify that special characters (e.g., "@", "#", "!") do not break the search functionality.</w:t>
      </w:r>
    </w:p>
    <w:p w14:paraId="336E8ABA" w14:textId="59BA166E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TC009: Verify that numeric queries (e.g., "2025") return relevant results or are handled appropriately.</w:t>
      </w:r>
    </w:p>
    <w:p w14:paraId="77DEFEC1" w14:textId="79D77540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TC010: Verify that long queries are processed without UI or performance issues.</w:t>
      </w:r>
    </w:p>
    <w:p w14:paraId="71A9D9C2" w14:textId="59AA6AFE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lastRenderedPageBreak/>
        <w:t>TC011: Verify that gibberish input (e.g., "asdkjfh") returns a "No results found" message.</w:t>
      </w:r>
    </w:p>
    <w:p w14:paraId="3F11198C" w14:textId="6639FCF7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TC012: Verify that misspelled inputs show corrected suggestions or handle fuzzy matching.</w:t>
      </w:r>
    </w:p>
    <w:p w14:paraId="45D6F4B1" w14:textId="3D9DB51D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TC013: Verify that irrelevant search terms do not return unrelated results.</w:t>
      </w:r>
    </w:p>
    <w:p w14:paraId="653902DC" w14:textId="771D644C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TC014: Verify that mixed character and symbol inputs (e.g., "L!verp00l") are handled appropriately.</w:t>
      </w:r>
    </w:p>
    <w:p w14:paraId="58928CAC" w14:textId="77777777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TC015: Verify that non-Latin character input is processed correctly.</w:t>
      </w:r>
    </w:p>
    <w:p w14:paraId="575C792F" w14:textId="5E081513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TC016: Verify that transliterated input (e.g., "Reyal Madrid") provides matching results or suggestions.</w:t>
      </w:r>
    </w:p>
    <w:p w14:paraId="086880BC" w14:textId="77777777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 xml:space="preserve">TC017: Verify that inputs with diacritics (e.g., "São Paulo") return expected results. </w:t>
      </w:r>
    </w:p>
    <w:p w14:paraId="4D955EFA" w14:textId="545F107B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TC018: Verify that the search responds quickly and meets performance expectations.</w:t>
      </w:r>
    </w:p>
    <w:p w14:paraId="47503F30" w14:textId="2E5029C4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TC019: Verify that the system remains stable when multiple users perform searches simultaneously.</w:t>
      </w:r>
    </w:p>
    <w:p w14:paraId="272CFAFC" w14:textId="3DEC539B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TC020: Verify that SQL injection attempts in the search field are blocked or neutralized.</w:t>
      </w:r>
    </w:p>
    <w:p w14:paraId="7C028265" w14:textId="781AF9C1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TC021: Verify that unauthorized or restricted data cannot be accessed through the search bar.</w:t>
      </w:r>
    </w:p>
    <w:p w14:paraId="5423F471" w14:textId="547DC5D2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TC022: Verify that pressing the ESC key closes the search dropdown.</w:t>
      </w:r>
    </w:p>
    <w:p w14:paraId="09E9832A" w14:textId="31BA55E3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TC023: Verify that clicking the "Close" button closes the search bar.</w:t>
      </w:r>
    </w:p>
    <w:p w14:paraId="2F564481" w14:textId="4EC68A74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TC024: Verify that clicking outside the search area closes the dropdown.</w:t>
      </w:r>
    </w:p>
    <w:p w14:paraId="52C16EE4" w14:textId="6F2A8F40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TC025: Verify that refreshing the page clears the search input field.</w:t>
      </w:r>
    </w:p>
    <w:p w14:paraId="50C879B4" w14:textId="6F10B632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TC026: Verify that no dropdown appears when the input is empty.</w:t>
      </w:r>
    </w:p>
    <w:p w14:paraId="1B1C28C2" w14:textId="2CF93270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TC027: Verify that quickly typing a query executes the search without issues.</w:t>
      </w:r>
    </w:p>
    <w:p w14:paraId="19F6FC05" w14:textId="332EFEFE" w:rsidR="002D30BD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TC028: Verify that the search UI is responsive and functions correctly on mobile devices.</w:t>
      </w:r>
    </w:p>
    <w:p w14:paraId="1EE232D3" w14:textId="2947FFDA" w:rsidR="00546CAB" w:rsidRPr="002D30BD" w:rsidRDefault="002D30BD" w:rsidP="002D30BD">
      <w:pPr>
        <w:pStyle w:val="ListParagraph"/>
        <w:numPr>
          <w:ilvl w:val="0"/>
          <w:numId w:val="18"/>
        </w:numPr>
        <w:spacing w:before="240"/>
        <w:rPr>
          <w:rFonts w:asciiTheme="majorHAnsi" w:hAnsiTheme="majorHAnsi" w:cstheme="majorHAnsi"/>
        </w:rPr>
      </w:pPr>
      <w:r w:rsidRPr="002D30BD">
        <w:rPr>
          <w:rFonts w:asciiTheme="majorHAnsi" w:hAnsiTheme="majorHAnsi" w:cstheme="majorHAnsi"/>
        </w:rPr>
        <w:t>TC029: Verify that users can navigate suggestions using the keyboard (e.g., Tab, Enter,</w:t>
      </w:r>
      <w:r w:rsidR="00A6256A">
        <w:rPr>
          <w:rFonts w:asciiTheme="majorHAnsi" w:hAnsiTheme="majorHAnsi" w:cstheme="majorHAnsi"/>
        </w:rPr>
        <w:t xml:space="preserve"> </w:t>
      </w:r>
      <w:r w:rsidRPr="002D30BD">
        <w:rPr>
          <w:rFonts w:asciiTheme="majorHAnsi" w:hAnsiTheme="majorHAnsi" w:cstheme="majorHAnsi"/>
        </w:rPr>
        <w:t>ESC,</w:t>
      </w:r>
      <w:r w:rsidR="00A6256A">
        <w:rPr>
          <w:rFonts w:asciiTheme="majorHAnsi" w:hAnsiTheme="majorHAnsi" w:cstheme="majorHAnsi"/>
        </w:rPr>
        <w:t xml:space="preserve"> </w:t>
      </w:r>
      <w:r w:rsidRPr="002D30BD">
        <w:rPr>
          <w:rFonts w:asciiTheme="majorHAnsi" w:hAnsiTheme="majorHAnsi" w:cstheme="majorHAnsi"/>
        </w:rPr>
        <w:t>Up,</w:t>
      </w:r>
      <w:r w:rsidR="00A6256A">
        <w:rPr>
          <w:rFonts w:asciiTheme="majorHAnsi" w:hAnsiTheme="majorHAnsi" w:cstheme="majorHAnsi"/>
        </w:rPr>
        <w:t xml:space="preserve"> </w:t>
      </w:r>
      <w:r w:rsidRPr="002D30BD">
        <w:rPr>
          <w:rFonts w:asciiTheme="majorHAnsi" w:hAnsiTheme="majorHAnsi" w:cstheme="majorHAnsi"/>
        </w:rPr>
        <w:t>Down).</w:t>
      </w:r>
    </w:p>
    <w:sectPr w:rsidR="00546CAB" w:rsidRPr="002D30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028C1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52990"/>
    <w:multiLevelType w:val="hybridMultilevel"/>
    <w:tmpl w:val="74B60EB2"/>
    <w:lvl w:ilvl="0" w:tplc="0D0866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F3E2C"/>
    <w:multiLevelType w:val="hybridMultilevel"/>
    <w:tmpl w:val="CB4EFA2A"/>
    <w:lvl w:ilvl="0" w:tplc="0D0866F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44EDD"/>
    <w:multiLevelType w:val="hybridMultilevel"/>
    <w:tmpl w:val="4F06FEF8"/>
    <w:lvl w:ilvl="0" w:tplc="EB0A7C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12780"/>
    <w:multiLevelType w:val="hybridMultilevel"/>
    <w:tmpl w:val="1E40D754"/>
    <w:lvl w:ilvl="0" w:tplc="0D0866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B3CE6"/>
    <w:multiLevelType w:val="hybridMultilevel"/>
    <w:tmpl w:val="00BA2CD4"/>
    <w:lvl w:ilvl="0" w:tplc="0D0866F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0738F8"/>
    <w:multiLevelType w:val="hybridMultilevel"/>
    <w:tmpl w:val="84842F2C"/>
    <w:lvl w:ilvl="0" w:tplc="EB0A7C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B0151F"/>
    <w:multiLevelType w:val="hybridMultilevel"/>
    <w:tmpl w:val="E0F23836"/>
    <w:lvl w:ilvl="0" w:tplc="0D0866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D72B4"/>
    <w:multiLevelType w:val="hybridMultilevel"/>
    <w:tmpl w:val="79F4ECD6"/>
    <w:lvl w:ilvl="0" w:tplc="0D0866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D47AE"/>
    <w:multiLevelType w:val="hybridMultilevel"/>
    <w:tmpl w:val="54580A20"/>
    <w:lvl w:ilvl="0" w:tplc="0D0866F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D278F4"/>
    <w:multiLevelType w:val="hybridMultilevel"/>
    <w:tmpl w:val="01F42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359AC"/>
    <w:multiLevelType w:val="hybridMultilevel"/>
    <w:tmpl w:val="BAAAB40C"/>
    <w:lvl w:ilvl="0" w:tplc="0D0866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5253D"/>
    <w:multiLevelType w:val="hybridMultilevel"/>
    <w:tmpl w:val="148212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635C5F"/>
    <w:multiLevelType w:val="hybridMultilevel"/>
    <w:tmpl w:val="F5E885F4"/>
    <w:lvl w:ilvl="0" w:tplc="EB0A7C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D4CA8"/>
    <w:multiLevelType w:val="hybridMultilevel"/>
    <w:tmpl w:val="3148F0FA"/>
    <w:lvl w:ilvl="0" w:tplc="0D0866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71A47"/>
    <w:multiLevelType w:val="hybridMultilevel"/>
    <w:tmpl w:val="22A0C36E"/>
    <w:lvl w:ilvl="0" w:tplc="0D0866F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BC1A03"/>
    <w:multiLevelType w:val="hybridMultilevel"/>
    <w:tmpl w:val="5AC8128A"/>
    <w:lvl w:ilvl="0" w:tplc="EB0A7C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E3406"/>
    <w:multiLevelType w:val="hybridMultilevel"/>
    <w:tmpl w:val="F2F8BDE8"/>
    <w:lvl w:ilvl="0" w:tplc="0D0866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75C70"/>
    <w:multiLevelType w:val="hybridMultilevel"/>
    <w:tmpl w:val="F23EBAD8"/>
    <w:lvl w:ilvl="0" w:tplc="0D0866F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EA099F"/>
    <w:multiLevelType w:val="hybridMultilevel"/>
    <w:tmpl w:val="F2461D40"/>
    <w:lvl w:ilvl="0" w:tplc="0D0866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93F6F"/>
    <w:multiLevelType w:val="hybridMultilevel"/>
    <w:tmpl w:val="A62C5ED8"/>
    <w:lvl w:ilvl="0" w:tplc="0D0866F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9622E0"/>
    <w:multiLevelType w:val="hybridMultilevel"/>
    <w:tmpl w:val="6136EF3A"/>
    <w:lvl w:ilvl="0" w:tplc="EB0A7C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47538"/>
    <w:multiLevelType w:val="hybridMultilevel"/>
    <w:tmpl w:val="71EAAEAE"/>
    <w:lvl w:ilvl="0" w:tplc="0D0866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83DAE"/>
    <w:multiLevelType w:val="hybridMultilevel"/>
    <w:tmpl w:val="F1F619A6"/>
    <w:lvl w:ilvl="0" w:tplc="EB0A7C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D4D2F"/>
    <w:multiLevelType w:val="multilevel"/>
    <w:tmpl w:val="8EC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467345">
    <w:abstractNumId w:val="8"/>
  </w:num>
  <w:num w:numId="2" w16cid:durableId="2010282660">
    <w:abstractNumId w:val="6"/>
  </w:num>
  <w:num w:numId="3" w16cid:durableId="116800648">
    <w:abstractNumId w:val="5"/>
  </w:num>
  <w:num w:numId="4" w16cid:durableId="676075074">
    <w:abstractNumId w:val="4"/>
  </w:num>
  <w:num w:numId="5" w16cid:durableId="1405760018">
    <w:abstractNumId w:val="7"/>
  </w:num>
  <w:num w:numId="6" w16cid:durableId="2107965706">
    <w:abstractNumId w:val="3"/>
  </w:num>
  <w:num w:numId="7" w16cid:durableId="1940796773">
    <w:abstractNumId w:val="2"/>
  </w:num>
  <w:num w:numId="8" w16cid:durableId="578365704">
    <w:abstractNumId w:val="1"/>
  </w:num>
  <w:num w:numId="9" w16cid:durableId="115493024">
    <w:abstractNumId w:val="0"/>
  </w:num>
  <w:num w:numId="10" w16cid:durableId="669909856">
    <w:abstractNumId w:val="18"/>
  </w:num>
  <w:num w:numId="11" w16cid:durableId="352609606">
    <w:abstractNumId w:val="27"/>
  </w:num>
  <w:num w:numId="12" w16cid:durableId="1916470406">
    <w:abstractNumId w:val="17"/>
  </w:num>
  <w:num w:numId="13" w16cid:durableId="387537179">
    <w:abstractNumId w:val="12"/>
  </w:num>
  <w:num w:numId="14" w16cid:durableId="640185198">
    <w:abstractNumId w:val="32"/>
  </w:num>
  <w:num w:numId="15" w16cid:durableId="2129277019">
    <w:abstractNumId w:val="26"/>
  </w:num>
  <w:num w:numId="16" w16cid:durableId="595528166">
    <w:abstractNumId w:val="28"/>
  </w:num>
  <w:num w:numId="17" w16cid:durableId="1938753979">
    <w:abstractNumId w:val="30"/>
  </w:num>
  <w:num w:numId="18" w16cid:durableId="2109423830">
    <w:abstractNumId w:val="10"/>
  </w:num>
  <w:num w:numId="19" w16cid:durableId="434978313">
    <w:abstractNumId w:val="13"/>
  </w:num>
  <w:num w:numId="20" w16cid:durableId="1505509073">
    <w:abstractNumId w:val="20"/>
  </w:num>
  <w:num w:numId="21" w16cid:durableId="982854188">
    <w:abstractNumId w:val="23"/>
  </w:num>
  <w:num w:numId="22" w16cid:durableId="615792468">
    <w:abstractNumId w:val="19"/>
  </w:num>
  <w:num w:numId="23" w16cid:durableId="167523921">
    <w:abstractNumId w:val="9"/>
  </w:num>
  <w:num w:numId="24" w16cid:durableId="676074567">
    <w:abstractNumId w:val="15"/>
  </w:num>
  <w:num w:numId="25" w16cid:durableId="1893493331">
    <w:abstractNumId w:val="22"/>
  </w:num>
  <w:num w:numId="26" w16cid:durableId="736783738">
    <w:abstractNumId w:val="16"/>
  </w:num>
  <w:num w:numId="27" w16cid:durableId="1576889653">
    <w:abstractNumId w:val="25"/>
  </w:num>
  <w:num w:numId="28" w16cid:durableId="403185445">
    <w:abstractNumId w:val="24"/>
  </w:num>
  <w:num w:numId="29" w16cid:durableId="631787556">
    <w:abstractNumId w:val="14"/>
  </w:num>
  <w:num w:numId="30" w16cid:durableId="714353410">
    <w:abstractNumId w:val="11"/>
  </w:num>
  <w:num w:numId="31" w16cid:durableId="1318340415">
    <w:abstractNumId w:val="31"/>
  </w:num>
  <w:num w:numId="32" w16cid:durableId="1225795464">
    <w:abstractNumId w:val="21"/>
  </w:num>
  <w:num w:numId="33" w16cid:durableId="96812136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806"/>
    <w:rsid w:val="0015074B"/>
    <w:rsid w:val="0029639D"/>
    <w:rsid w:val="002D30BD"/>
    <w:rsid w:val="00326F90"/>
    <w:rsid w:val="00362480"/>
    <w:rsid w:val="00510818"/>
    <w:rsid w:val="00546CAB"/>
    <w:rsid w:val="008A0641"/>
    <w:rsid w:val="00A6256A"/>
    <w:rsid w:val="00AA1D8D"/>
    <w:rsid w:val="00AE23E2"/>
    <w:rsid w:val="00B47730"/>
    <w:rsid w:val="00CB0664"/>
    <w:rsid w:val="00E17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1E1B8"/>
  <w14:defaultImageDpi w14:val="330"/>
  <w15:docId w15:val="{8607E6D5-FA35-452B-B46F-E27D973A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D30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sportingbul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ion nicolaescu</cp:lastModifiedBy>
  <cp:revision>2</cp:revision>
  <dcterms:created xsi:type="dcterms:W3CDTF">2025-05-11T00:23:00Z</dcterms:created>
  <dcterms:modified xsi:type="dcterms:W3CDTF">2025-05-11T00:23:00Z</dcterms:modified>
  <cp:category/>
</cp:coreProperties>
</file>